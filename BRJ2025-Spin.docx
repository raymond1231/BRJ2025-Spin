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27DBE">
      <w:pPr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Asset Links:</w:t>
      </w:r>
    </w:p>
    <w:p w14:paraId="531F81B2">
      <w:pPr>
        <w:rPr>
          <w:rFonts w:hint="eastAsia" w:ascii="Times New Roman" w:hAnsi="Times New Roman"/>
          <w:sz w:val="24"/>
          <w:lang w:val="en-US" w:eastAsia="zh-CN"/>
        </w:rPr>
      </w:pPr>
    </w:p>
    <w:p w14:paraId="54F3F1A5">
      <w:pPr>
        <w:numPr>
          <w:ilvl w:val="0"/>
          <w:numId w:val="11"/>
        </w:numPr>
        <w:rPr>
          <w:rFonts w:hint="default" w:ascii="Times New Roman" w:hAnsi="Times New Roman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">
    <w:altName w:val="E123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1234">
    <w:panose1 w:val="02000600000000000000"/>
    <w:charset w:val="00"/>
    <w:family w:val="auto"/>
    <w:pitch w:val="default"/>
    <w:sig w:usb0="00000001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E123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E123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E123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7AD0128"/>
    <w:multiLevelType w:val="singleLevel"/>
    <w:tmpl w:val="67AD012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5EA73A8"/>
    <w:rsid w:val="6E0C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2025-01-14T03:26:00Z</dcterms:created>
  <dc:creator>Raymond Ling</dc:creator>
  <cp:lastModifiedBy>Raymond Ling</cp:lastModifiedBy>
  <dcterms:modified xsi:type="dcterms:W3CDTF">2025-01-14T13:46:34Z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A238FCCED69B43D28EF53CE305618840_12</vt:lpwstr>
  </property>
</Properties>
</file>